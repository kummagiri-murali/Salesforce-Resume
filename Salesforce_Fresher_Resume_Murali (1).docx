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Kummagiri Murali Krishna</w:t>
      </w:r>
    </w:p>
    <w:p>
      <w:r>
        <w:t>Email: muralikrishna88404@gmail.com | Phone: 9346260556</w:t>
      </w:r>
    </w:p>
    <w:p>
      <w:r>
        <w:t>Location: Nellore, Andhra Pradesh</w:t>
      </w:r>
    </w:p>
    <w:p>
      <w:pPr>
        <w:pStyle w:val="Heading2"/>
      </w:pPr>
      <w:r>
        <w:t>Career Objective</w:t>
      </w:r>
    </w:p>
    <w:p>
      <w:r>
        <w:t>Motivated and detail-oriented BTech graduate with strong interest in Salesforce CRM. Currently learning Salesforce Administrator skills through Trailhead and hands-on practice. Eager to start a career in the Salesforce ecosystem and contribute to CRM success in organizations.</w:t>
      </w:r>
    </w:p>
    <w:p>
      <w:pPr>
        <w:pStyle w:val="Heading2"/>
      </w:pPr>
      <w:r>
        <w:t>Skills</w:t>
      </w:r>
    </w:p>
    <w:p>
      <w:r>
        <w:t>- Salesforce CRM (Lightning Experience)</w:t>
        <w:br/>
        <w:t>- Standard &amp; Custom Objects | Validation Rules | Record Types</w:t>
        <w:br/>
        <w:t>- Profiles &amp; Permission Sets | Page Layouts</w:t>
        <w:br/>
        <w:t>- Reports &amp; Dashboards | Process Builder | Flows (Beginner)</w:t>
        <w:br/>
        <w:t>- Data Import/Export using Data Loader | Excel (Basic)</w:t>
        <w:br/>
        <w:t>- Good Communication | Fast Learning | Team Collaboration</w:t>
      </w:r>
    </w:p>
    <w:p>
      <w:pPr>
        <w:pStyle w:val="Heading2"/>
      </w:pPr>
      <w:r>
        <w:t>Learning &amp; Certifications</w:t>
      </w:r>
    </w:p>
    <w:p>
      <w:r>
        <w:t>- Salesforce Trailhead: [Trailhead Profile Link not provided]</w:t>
        <w:br/>
        <w:t>- Completed modules:</w:t>
        <w:br/>
        <w:t xml:space="preserve">  • Salesforce Platform Basics</w:t>
        <w:br/>
        <w:t xml:space="preserve">  • Data Modeling</w:t>
        <w:br/>
        <w:t xml:space="preserve">  • User Management</w:t>
        <w:br/>
        <w:t xml:space="preserve">  • Reports &amp; Dashboards</w:t>
      </w:r>
    </w:p>
    <w:p>
      <w:pPr>
        <w:pStyle w:val="Heading2"/>
      </w:pPr>
      <w:r>
        <w:t>Education</w:t>
      </w:r>
    </w:p>
    <w:p>
      <w:r>
        <w:t>BTech in Electronics and Communication Engineering</w:t>
        <w:br/>
        <w:t>Geetanjali Institute of Science and Technology, Nellore — 2023</w:t>
        <w:br/>
        <w:t>Percentage: 75%</w:t>
      </w:r>
    </w:p>
    <w:p>
      <w:pPr>
        <w:pStyle w:val="Heading2"/>
      </w:pPr>
      <w:r>
        <w:t>Projects</w:t>
      </w:r>
    </w:p>
    <w:p>
      <w:r>
        <w:t>Student CRM App (Trailhead Project)</w:t>
        <w:br/>
        <w:t>- Built a simple Student Management CRM using Custom Objects, Validation Rules, and Reports.</w:t>
        <w:br/>
        <w:t>- Practiced record-triggered Flows for automating student approval process.</w:t>
      </w:r>
    </w:p>
    <w:p>
      <w:pPr>
        <w:pStyle w:val="Heading2"/>
      </w:pPr>
      <w:r>
        <w:t>Languages</w:t>
      </w:r>
    </w:p>
    <w:p>
      <w:r>
        <w:t>- English (Fluent)</w:t>
        <w:br/>
        <w:t>- Telugu (Native)</w:t>
      </w:r>
    </w:p>
    <w:p>
      <w:pPr>
        <w:pStyle w:val="Heading2"/>
      </w:pPr>
      <w:r>
        <w:t>Declaration</w:t>
      </w:r>
    </w:p>
    <w:p>
      <w:r>
        <w:t>I hereby declare that the above information is true to the best of my knowledge.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